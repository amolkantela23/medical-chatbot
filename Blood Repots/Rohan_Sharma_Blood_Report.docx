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C5" w:rsidRDefault="00CF3FC6">
      <w:pPr>
        <w:pStyle w:val="Heading1"/>
      </w:pPr>
      <w:r>
        <w:t>Blood Test Report</w:t>
      </w:r>
    </w:p>
    <w:p w:rsidR="00E374C5" w:rsidRDefault="00CF3FC6">
      <w:r>
        <w:t>Patient: Rohan Sharma</w:t>
      </w:r>
    </w:p>
    <w:p w:rsidR="00E374C5" w:rsidRDefault="00CF3FC6">
      <w:r>
        <w:t>Date: 20-Oct-2024</w:t>
      </w:r>
    </w:p>
    <w:p w:rsidR="00E374C5" w:rsidRDefault="00CF3FC6">
      <w:pPr>
        <w:pStyle w:val="Heading2"/>
      </w:pPr>
      <w:r>
        <w:t>Red Blood Cells (RBCs)</w:t>
      </w:r>
    </w:p>
    <w:p w:rsidR="00E374C5" w:rsidRDefault="00CF3FC6">
      <w:r>
        <w:t xml:space="preserve">RBC: </w:t>
      </w:r>
      <w:proofErr w:type="gramStart"/>
      <w:r>
        <w:t>6</w:t>
      </w:r>
      <w:r>
        <w:t>.1 million cells/</w:t>
      </w:r>
      <w:proofErr w:type="spellStart"/>
      <w:r>
        <w:t>μL</w:t>
      </w:r>
      <w:proofErr w:type="spellEnd"/>
      <w:proofErr w:type="gramEnd"/>
    </w:p>
    <w:p w:rsidR="00E374C5" w:rsidRDefault="00CF3FC6">
      <w:r>
        <w:t>Hemoglobin</w:t>
      </w:r>
      <w:r>
        <w:t>: 14.5 g/</w:t>
      </w:r>
      <w:proofErr w:type="spellStart"/>
      <w:r>
        <w:t>dL</w:t>
      </w:r>
      <w:proofErr w:type="spellEnd"/>
    </w:p>
    <w:p w:rsidR="00E374C5" w:rsidRDefault="00CF3FC6">
      <w:r>
        <w:t>Hematocrit: 44%</w:t>
      </w:r>
    </w:p>
    <w:p w:rsidR="00E374C5" w:rsidRDefault="00CF3FC6">
      <w:r>
        <w:t>MCV</w:t>
      </w:r>
      <w:r>
        <w:t xml:space="preserve">: 87 </w:t>
      </w:r>
      <w:proofErr w:type="spellStart"/>
      <w:r>
        <w:t>fL</w:t>
      </w:r>
      <w:proofErr w:type="spellEnd"/>
    </w:p>
    <w:p w:rsidR="00E374C5" w:rsidRDefault="00CF3FC6">
      <w:r>
        <w:t>MCH</w:t>
      </w:r>
      <w:r>
        <w:t xml:space="preserve">: </w:t>
      </w:r>
      <w:proofErr w:type="gramStart"/>
      <w:r>
        <w:t>29 pg</w:t>
      </w:r>
      <w:proofErr w:type="gramEnd"/>
    </w:p>
    <w:p w:rsidR="00E374C5" w:rsidRDefault="00CF3FC6">
      <w:r>
        <w:t>MCHC</w:t>
      </w:r>
      <w:r>
        <w:t>: 33 g/</w:t>
      </w:r>
      <w:proofErr w:type="spellStart"/>
      <w:r>
        <w:t>dL</w:t>
      </w:r>
      <w:proofErr w:type="spellEnd"/>
    </w:p>
    <w:p w:rsidR="00E374C5" w:rsidRDefault="00CF3FC6">
      <w:pPr>
        <w:pStyle w:val="Heading2"/>
      </w:pPr>
      <w:r>
        <w:t>White Blood Cells (WBCs)</w:t>
      </w:r>
    </w:p>
    <w:p w:rsidR="00E374C5" w:rsidRDefault="00CF3FC6">
      <w:r>
        <w:t xml:space="preserve">WBC: </w:t>
      </w:r>
      <w:proofErr w:type="gramStart"/>
      <w:r>
        <w:t>15</w:t>
      </w:r>
      <w:r>
        <w:t>000 cells/</w:t>
      </w:r>
      <w:proofErr w:type="spellStart"/>
      <w:r>
        <w:t>μL</w:t>
      </w:r>
      <w:proofErr w:type="spellEnd"/>
      <w:proofErr w:type="gramEnd"/>
    </w:p>
    <w:p w:rsidR="00E374C5" w:rsidRDefault="00CF3FC6">
      <w:r>
        <w:t>Differential Count:</w:t>
      </w:r>
    </w:p>
    <w:p w:rsidR="00E374C5" w:rsidRDefault="00CF3FC6">
      <w:r>
        <w:t xml:space="preserve">  Neutrophils: 68% — Helps fight infections</w:t>
      </w:r>
    </w:p>
    <w:p w:rsidR="00E374C5" w:rsidRDefault="00CF3FC6">
      <w:r>
        <w:t xml:space="preserve">  Lymphocytes: 20% — Important for immunity</w:t>
      </w:r>
    </w:p>
    <w:p w:rsidR="00E374C5" w:rsidRDefault="00CF3FC6">
      <w:r>
        <w:t xml:space="preserve">  Monocytes: 7% — Clean up debris</w:t>
      </w:r>
    </w:p>
    <w:p w:rsidR="00E374C5" w:rsidRDefault="00CF3FC6">
      <w:r>
        <w:t xml:space="preserve">  Eosinophils: 3%</w:t>
      </w:r>
      <w:r>
        <w:t xml:space="preserve"> — Involved in allergies</w:t>
      </w:r>
    </w:p>
    <w:p w:rsidR="00E374C5" w:rsidRDefault="00CF3FC6">
      <w:r>
        <w:t xml:space="preserve">  Basophils: 2% — Releases histamine</w:t>
      </w:r>
    </w:p>
    <w:p w:rsidR="00E374C5" w:rsidRDefault="00CF3FC6">
      <w:pPr>
        <w:pStyle w:val="Heading2"/>
      </w:pPr>
      <w:r>
        <w:t>Platelets</w:t>
      </w:r>
    </w:p>
    <w:p w:rsidR="00E374C5" w:rsidRDefault="00CF3FC6">
      <w:r>
        <w:t xml:space="preserve">Platelet: </w:t>
      </w:r>
      <w:proofErr w:type="gramStart"/>
      <w:r>
        <w:t>140</w:t>
      </w:r>
      <w:r>
        <w:t>000 cells/</w:t>
      </w:r>
      <w:proofErr w:type="spellStart"/>
      <w:r>
        <w:t>μL</w:t>
      </w:r>
      <w:proofErr w:type="spellEnd"/>
      <w:proofErr w:type="gramEnd"/>
    </w:p>
    <w:p w:rsidR="00E374C5" w:rsidRDefault="00CF3FC6">
      <w:pPr>
        <w:pStyle w:val="Heading2"/>
      </w:pPr>
      <w:r>
        <w:t>Blood Glucose Level</w:t>
      </w:r>
    </w:p>
    <w:p w:rsidR="00E374C5" w:rsidRDefault="00CF3FC6">
      <w:r>
        <w:t xml:space="preserve">Glucose: </w:t>
      </w:r>
      <w:r>
        <w:t xml:space="preserve"> mg/</w:t>
      </w:r>
      <w:proofErr w:type="spellStart"/>
      <w:r>
        <w:t>dL</w:t>
      </w:r>
      <w:proofErr w:type="spellEnd"/>
    </w:p>
    <w:sectPr w:rsidR="00E37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3FC6"/>
    <w:rsid w:val="00E374C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Kantela</cp:lastModifiedBy>
  <cp:revision>2</cp:revision>
  <dcterms:created xsi:type="dcterms:W3CDTF">2013-12-23T23:15:00Z</dcterms:created>
  <dcterms:modified xsi:type="dcterms:W3CDTF">2024-10-23T01:42:00Z</dcterms:modified>
  <cp:category/>
</cp:coreProperties>
</file>